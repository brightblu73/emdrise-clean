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8E09" w14:textId="77777777" w:rsidR="002A6471" w:rsidRDefault="003407F4">
      <w:pPr>
        <w:pStyle w:val="Heading1"/>
      </w:pPr>
      <w:r>
        <w:t>Visual BLS (Blue Ball) Upgrade – Developer Instruction for Replit</w:t>
      </w:r>
    </w:p>
    <w:p w14:paraId="4C78C3CA" w14:textId="77777777" w:rsidR="002A6471" w:rsidRDefault="003407F4">
      <w:pPr>
        <w:pStyle w:val="Heading2"/>
      </w:pPr>
      <w:r>
        <w:t>Objective</w:t>
      </w:r>
    </w:p>
    <w:p w14:paraId="4FFBF206" w14:textId="77777777" w:rsidR="002A6471" w:rsidRDefault="003407F4">
      <w:r>
        <w:t>We are upgrading the Visual BLS (blue ball) in the EMDRise app to improve smoothness, control, and timing accuracy. The following outlines exactly what needs to be implemented.</w:t>
      </w:r>
    </w:p>
    <w:p w14:paraId="0F80C1A0" w14:textId="77777777" w:rsidR="002A6471" w:rsidRDefault="003407F4">
      <w:pPr>
        <w:pStyle w:val="Heading2"/>
      </w:pPr>
      <w:r>
        <w:t>1. Remove Current Speed Buttons</w:t>
      </w:r>
    </w:p>
    <w:p w14:paraId="5990CAC0" w14:textId="77777777" w:rsidR="002A6471" w:rsidRDefault="003407F4">
      <w:r>
        <w:t>• Delete the existing Slower / Normal / Faster buttons shown during BLS.</w:t>
      </w:r>
      <w:r>
        <w:br/>
        <w:t>• These will be fully replaced by a slider-based control.</w:t>
      </w:r>
    </w:p>
    <w:p w14:paraId="22BF075C" w14:textId="77777777" w:rsidR="002A6471" w:rsidRDefault="003407F4">
      <w:pPr>
        <w:pStyle w:val="Heading2"/>
      </w:pPr>
      <w:r>
        <w:t>2. Add Speed Slider (1.0 – 10.0 with 0.5 steps)</w:t>
      </w:r>
    </w:p>
    <w:p w14:paraId="158A2592" w14:textId="6FDEFE7E" w:rsidR="002A6471" w:rsidRDefault="003407F4">
      <w:r>
        <w:t>• Add a horizontal slider ranging from 1.0 to 10.0, in 0.5 increments (20 total levels).</w:t>
      </w:r>
      <w:r>
        <w:br/>
        <w:t>• Users should be able to adjust the ball speed intuitively via this slider.</w:t>
      </w:r>
      <w:r>
        <w:br/>
        <w:t>• No need to display Hz, BPM, or time values — just the slider itself.</w:t>
      </w:r>
      <w:r>
        <w:br/>
        <w:t>• Suggested label: “Adjust Speed”.</w:t>
      </w:r>
    </w:p>
    <w:p w14:paraId="6FD02103" w14:textId="77777777" w:rsidR="002A6471" w:rsidRDefault="003407F4">
      <w:pPr>
        <w:pStyle w:val="Heading2"/>
      </w:pPr>
      <w:r>
        <w:t>3. Default Speed + Memory Logic</w:t>
      </w:r>
    </w:p>
    <w:p w14:paraId="1E8F5B2A" w14:textId="77777777" w:rsidR="002A6471" w:rsidRDefault="003407F4">
      <w:r>
        <w:t>• Default the slider to 7.0 when Visual BLS starts.</w:t>
      </w:r>
      <w:r>
        <w:br/>
        <w:t>• If the user changes the speed:</w:t>
      </w:r>
      <w:r>
        <w:br/>
        <w:t xml:space="preserve">   – The new value should be remembered across screens during that session.</w:t>
      </w:r>
      <w:r>
        <w:br/>
        <w:t>• After the session ends, the speed should reset back to 7.0 when the user next launches BLS.</w:t>
      </w:r>
    </w:p>
    <w:p w14:paraId="7CA92376" w14:textId="77777777" w:rsidR="002A6471" w:rsidRDefault="003407F4">
      <w:pPr>
        <w:pStyle w:val="Heading2"/>
      </w:pPr>
      <w:r>
        <w:t>4. Technical Speed Mapping (Required)</w:t>
      </w:r>
    </w:p>
    <w:p w14:paraId="7FC25176" w14:textId="77777777" w:rsidR="002A6471" w:rsidRDefault="003407F4">
      <w:r>
        <w:t>Each slider value below corresponds to the movement speed (time per pass, Hz, BPM):</w:t>
      </w:r>
    </w:p>
    <w:p w14:paraId="5CBC15C6" w14:textId="77777777" w:rsidR="002A6471" w:rsidRDefault="003407F4">
      <w:pPr>
        <w:pStyle w:val="Heading2"/>
      </w:pPr>
      <w:r>
        <w:t>5. Ball Animation Requirements</w:t>
      </w:r>
    </w:p>
    <w:p w14:paraId="369C3B26" w14:textId="039D352C" w:rsidR="002A6471" w:rsidRDefault="003407F4">
      <w:r>
        <w:t>• Ball must move left to right and back in a straight line.</w:t>
      </w:r>
      <w:r>
        <w:br/>
        <w:t>• Avoid curves, jumps, or easing – use linear, fluid animation.</w:t>
      </w:r>
      <w:r>
        <w:br/>
        <w:t>• Target 60 FPS for smoothness.</w:t>
      </w:r>
      <w:r>
        <w:br/>
        <w:t xml:space="preserve">• Use requestAnimationFrame or CSS transform where possible, or whatever is easiest for you to implement. </w:t>
      </w:r>
    </w:p>
    <w:p w14:paraId="22960210" w14:textId="77777777" w:rsidR="002A6471" w:rsidRDefault="003407F4">
      <w:pPr>
        <w:pStyle w:val="Heading2"/>
      </w:pPr>
      <w:r>
        <w:t>6. Visual Design Constraints</w:t>
      </w:r>
    </w:p>
    <w:p w14:paraId="6FD9F0CF" w14:textId="77777777" w:rsidR="002A6471" w:rsidRDefault="003407F4">
      <w:r>
        <w:t>• Ball colour: blue</w:t>
      </w:r>
      <w:r>
        <w:br/>
        <w:t>• Ball size: fixed (no user resizing)</w:t>
      </w:r>
      <w:r>
        <w:br/>
        <w:t>• Portrait orientation only (for now)</w:t>
      </w:r>
      <w:r>
        <w:br/>
        <w:t>• Optional future update: allow landscape orientation</w:t>
      </w:r>
    </w:p>
    <w:p w14:paraId="16F81C9A" w14:textId="77777777" w:rsidR="002A6471" w:rsidRDefault="003407F4">
      <w:pPr>
        <w:pStyle w:val="Heading2"/>
      </w:pPr>
      <w:r>
        <w:t>Summary of Developer Actions</w:t>
      </w:r>
    </w:p>
    <w:p w14:paraId="476E0CE6" w14:textId="77777777" w:rsidR="002A6471" w:rsidRDefault="003407F4">
      <w:r>
        <w:t>• Remove Slower / Normal / Faster buttons</w:t>
      </w:r>
      <w:r>
        <w:br/>
        <w:t>• Add 1.0–10.0 speed slider (0.5 increments)</w:t>
      </w:r>
      <w:r>
        <w:br/>
      </w:r>
      <w:r>
        <w:lastRenderedPageBreak/>
        <w:t>• Default speed = 7.0</w:t>
      </w:r>
      <w:r>
        <w:br/>
        <w:t>• Persist user-set speed during session</w:t>
      </w:r>
      <w:r>
        <w:br/>
        <w:t>• Reset to default (7.0) post-session</w:t>
      </w:r>
      <w:r>
        <w:br/>
        <w:t>• Implement accurate speed mapping</w:t>
      </w:r>
      <w:r>
        <w:br/>
        <w:t>• Improve animation: smooth, horizontal, linear, 60 FPS</w:t>
      </w:r>
      <w:r>
        <w:br/>
        <w:t>• Maintain current ball size/colour; portrait only</w:t>
      </w:r>
    </w:p>
    <w:p w14:paraId="63F19BEF" w14:textId="77777777" w:rsidR="002A6471" w:rsidRDefault="003407F4">
      <w:r>
        <w:t>Slider Value | Time/Pass (s) | Frequency (Hz) | BPM (visual)</w:t>
      </w:r>
    </w:p>
    <w:p w14:paraId="46F80B7F" w14:textId="77777777" w:rsidR="002A6471" w:rsidRDefault="003407F4">
      <w:r>
        <w:t>-------------|----------------|----------------|----------------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A6471" w14:paraId="56E5231F" w14:textId="77777777">
        <w:tc>
          <w:tcPr>
            <w:tcW w:w="2160" w:type="dxa"/>
          </w:tcPr>
          <w:p w14:paraId="34DDE1A7" w14:textId="77777777" w:rsidR="002A6471" w:rsidRDefault="003407F4">
            <w:r>
              <w:t>Slider Value</w:t>
            </w:r>
          </w:p>
        </w:tc>
        <w:tc>
          <w:tcPr>
            <w:tcW w:w="2160" w:type="dxa"/>
          </w:tcPr>
          <w:p w14:paraId="3F268754" w14:textId="77777777" w:rsidR="002A6471" w:rsidRDefault="003407F4">
            <w:r>
              <w:t>Time/Pass (s)</w:t>
            </w:r>
          </w:p>
        </w:tc>
        <w:tc>
          <w:tcPr>
            <w:tcW w:w="2160" w:type="dxa"/>
          </w:tcPr>
          <w:p w14:paraId="44227C2E" w14:textId="77777777" w:rsidR="002A6471" w:rsidRDefault="003407F4">
            <w:r>
              <w:t>Frequency (Hz)</w:t>
            </w:r>
          </w:p>
        </w:tc>
        <w:tc>
          <w:tcPr>
            <w:tcW w:w="2160" w:type="dxa"/>
          </w:tcPr>
          <w:p w14:paraId="7A02C24E" w14:textId="77777777" w:rsidR="002A6471" w:rsidRDefault="003407F4">
            <w:r>
              <w:t>BPM (visual)</w:t>
            </w:r>
          </w:p>
        </w:tc>
      </w:tr>
      <w:tr w:rsidR="002A6471" w14:paraId="0F01CF07" w14:textId="77777777">
        <w:tc>
          <w:tcPr>
            <w:tcW w:w="2160" w:type="dxa"/>
          </w:tcPr>
          <w:p w14:paraId="2F812E9C" w14:textId="77777777" w:rsidR="002A6471" w:rsidRDefault="003407F4">
            <w:r>
              <w:t>1.0</w:t>
            </w:r>
          </w:p>
        </w:tc>
        <w:tc>
          <w:tcPr>
            <w:tcW w:w="2160" w:type="dxa"/>
          </w:tcPr>
          <w:p w14:paraId="09E5E20E" w14:textId="77777777" w:rsidR="002A6471" w:rsidRDefault="003407F4">
            <w:r>
              <w:t>8.75</w:t>
            </w:r>
          </w:p>
        </w:tc>
        <w:tc>
          <w:tcPr>
            <w:tcW w:w="2160" w:type="dxa"/>
          </w:tcPr>
          <w:p w14:paraId="531DDC39" w14:textId="77777777" w:rsidR="002A6471" w:rsidRDefault="003407F4">
            <w:r>
              <w:t>0.11</w:t>
            </w:r>
          </w:p>
        </w:tc>
        <w:tc>
          <w:tcPr>
            <w:tcW w:w="2160" w:type="dxa"/>
          </w:tcPr>
          <w:p w14:paraId="3B9645D5" w14:textId="77777777" w:rsidR="002A6471" w:rsidRDefault="003407F4">
            <w:r>
              <w:t>7</w:t>
            </w:r>
          </w:p>
        </w:tc>
      </w:tr>
      <w:tr w:rsidR="002A6471" w14:paraId="47174FD4" w14:textId="77777777">
        <w:tc>
          <w:tcPr>
            <w:tcW w:w="2160" w:type="dxa"/>
          </w:tcPr>
          <w:p w14:paraId="5370006E" w14:textId="77777777" w:rsidR="002A6471" w:rsidRDefault="003407F4">
            <w:r>
              <w:t>1.5</w:t>
            </w:r>
          </w:p>
        </w:tc>
        <w:tc>
          <w:tcPr>
            <w:tcW w:w="2160" w:type="dxa"/>
          </w:tcPr>
          <w:p w14:paraId="0ACD6158" w14:textId="77777777" w:rsidR="002A6471" w:rsidRDefault="003407F4">
            <w:r>
              <w:t>6.57</w:t>
            </w:r>
          </w:p>
        </w:tc>
        <w:tc>
          <w:tcPr>
            <w:tcW w:w="2160" w:type="dxa"/>
          </w:tcPr>
          <w:p w14:paraId="041C173B" w14:textId="77777777" w:rsidR="002A6471" w:rsidRDefault="003407F4">
            <w:r>
              <w:t>0.15</w:t>
            </w:r>
          </w:p>
        </w:tc>
        <w:tc>
          <w:tcPr>
            <w:tcW w:w="2160" w:type="dxa"/>
          </w:tcPr>
          <w:p w14:paraId="44B3F6FE" w14:textId="77777777" w:rsidR="002A6471" w:rsidRDefault="003407F4">
            <w:r>
              <w:t>9</w:t>
            </w:r>
          </w:p>
        </w:tc>
      </w:tr>
      <w:tr w:rsidR="002A6471" w14:paraId="48B9EF37" w14:textId="77777777">
        <w:tc>
          <w:tcPr>
            <w:tcW w:w="2160" w:type="dxa"/>
          </w:tcPr>
          <w:p w14:paraId="645E64E2" w14:textId="77777777" w:rsidR="002A6471" w:rsidRDefault="003407F4">
            <w:r>
              <w:t>2.0</w:t>
            </w:r>
          </w:p>
        </w:tc>
        <w:tc>
          <w:tcPr>
            <w:tcW w:w="2160" w:type="dxa"/>
          </w:tcPr>
          <w:p w14:paraId="14512F62" w14:textId="77777777" w:rsidR="002A6471" w:rsidRDefault="003407F4">
            <w:r>
              <w:t>4.38</w:t>
            </w:r>
          </w:p>
        </w:tc>
        <w:tc>
          <w:tcPr>
            <w:tcW w:w="2160" w:type="dxa"/>
          </w:tcPr>
          <w:p w14:paraId="0993910E" w14:textId="77777777" w:rsidR="002A6471" w:rsidRDefault="003407F4">
            <w:r>
              <w:t>0.23</w:t>
            </w:r>
          </w:p>
        </w:tc>
        <w:tc>
          <w:tcPr>
            <w:tcW w:w="2160" w:type="dxa"/>
          </w:tcPr>
          <w:p w14:paraId="7D308060" w14:textId="77777777" w:rsidR="002A6471" w:rsidRDefault="003407F4">
            <w:r>
              <w:t>14</w:t>
            </w:r>
          </w:p>
        </w:tc>
      </w:tr>
      <w:tr w:rsidR="002A6471" w14:paraId="77250CBB" w14:textId="77777777">
        <w:tc>
          <w:tcPr>
            <w:tcW w:w="2160" w:type="dxa"/>
          </w:tcPr>
          <w:p w14:paraId="201AF310" w14:textId="77777777" w:rsidR="002A6471" w:rsidRDefault="003407F4">
            <w:r>
              <w:t>2.5</w:t>
            </w:r>
          </w:p>
        </w:tc>
        <w:tc>
          <w:tcPr>
            <w:tcW w:w="2160" w:type="dxa"/>
          </w:tcPr>
          <w:p w14:paraId="44EB7DBC" w14:textId="77777777" w:rsidR="002A6471" w:rsidRDefault="003407F4">
            <w:r>
              <w:t>3.65</w:t>
            </w:r>
          </w:p>
        </w:tc>
        <w:tc>
          <w:tcPr>
            <w:tcW w:w="2160" w:type="dxa"/>
          </w:tcPr>
          <w:p w14:paraId="194375BB" w14:textId="77777777" w:rsidR="002A6471" w:rsidRDefault="003407F4">
            <w:r>
              <w:t>0.27</w:t>
            </w:r>
          </w:p>
        </w:tc>
        <w:tc>
          <w:tcPr>
            <w:tcW w:w="2160" w:type="dxa"/>
          </w:tcPr>
          <w:p w14:paraId="4C085801" w14:textId="77777777" w:rsidR="002A6471" w:rsidRDefault="003407F4">
            <w:r>
              <w:t>16</w:t>
            </w:r>
          </w:p>
        </w:tc>
      </w:tr>
      <w:tr w:rsidR="002A6471" w14:paraId="35A78983" w14:textId="77777777">
        <w:tc>
          <w:tcPr>
            <w:tcW w:w="2160" w:type="dxa"/>
          </w:tcPr>
          <w:p w14:paraId="63665120" w14:textId="77777777" w:rsidR="002A6471" w:rsidRDefault="003407F4">
            <w:r>
              <w:t>3.0</w:t>
            </w:r>
          </w:p>
        </w:tc>
        <w:tc>
          <w:tcPr>
            <w:tcW w:w="2160" w:type="dxa"/>
          </w:tcPr>
          <w:p w14:paraId="674327BE" w14:textId="77777777" w:rsidR="002A6471" w:rsidRDefault="003407F4">
            <w:r>
              <w:t>2.92</w:t>
            </w:r>
          </w:p>
        </w:tc>
        <w:tc>
          <w:tcPr>
            <w:tcW w:w="2160" w:type="dxa"/>
          </w:tcPr>
          <w:p w14:paraId="16588C2D" w14:textId="77777777" w:rsidR="002A6471" w:rsidRDefault="003407F4">
            <w:r>
              <w:t>0.34</w:t>
            </w:r>
          </w:p>
        </w:tc>
        <w:tc>
          <w:tcPr>
            <w:tcW w:w="2160" w:type="dxa"/>
          </w:tcPr>
          <w:p w14:paraId="5E066041" w14:textId="77777777" w:rsidR="002A6471" w:rsidRDefault="003407F4">
            <w:r>
              <w:t>20</w:t>
            </w:r>
          </w:p>
        </w:tc>
      </w:tr>
      <w:tr w:rsidR="002A6471" w14:paraId="2EC88BA1" w14:textId="77777777">
        <w:tc>
          <w:tcPr>
            <w:tcW w:w="2160" w:type="dxa"/>
          </w:tcPr>
          <w:p w14:paraId="77532FA4" w14:textId="77777777" w:rsidR="002A6471" w:rsidRDefault="003407F4">
            <w:r>
              <w:t>3.5</w:t>
            </w:r>
          </w:p>
        </w:tc>
        <w:tc>
          <w:tcPr>
            <w:tcW w:w="2160" w:type="dxa"/>
          </w:tcPr>
          <w:p w14:paraId="4D57AA9A" w14:textId="77777777" w:rsidR="002A6471" w:rsidRDefault="003407F4">
            <w:r>
              <w:t>2.56</w:t>
            </w:r>
          </w:p>
        </w:tc>
        <w:tc>
          <w:tcPr>
            <w:tcW w:w="2160" w:type="dxa"/>
          </w:tcPr>
          <w:p w14:paraId="3738B1E2" w14:textId="77777777" w:rsidR="002A6471" w:rsidRDefault="003407F4">
            <w:r>
              <w:t>0.39</w:t>
            </w:r>
          </w:p>
        </w:tc>
        <w:tc>
          <w:tcPr>
            <w:tcW w:w="2160" w:type="dxa"/>
          </w:tcPr>
          <w:p w14:paraId="150D0013" w14:textId="77777777" w:rsidR="002A6471" w:rsidRDefault="003407F4">
            <w:r>
              <w:t>23</w:t>
            </w:r>
          </w:p>
        </w:tc>
      </w:tr>
      <w:tr w:rsidR="002A6471" w14:paraId="2B12497C" w14:textId="77777777">
        <w:tc>
          <w:tcPr>
            <w:tcW w:w="2160" w:type="dxa"/>
          </w:tcPr>
          <w:p w14:paraId="5EA17834" w14:textId="77777777" w:rsidR="002A6471" w:rsidRDefault="003407F4">
            <w:r>
              <w:t>4.0</w:t>
            </w:r>
          </w:p>
        </w:tc>
        <w:tc>
          <w:tcPr>
            <w:tcW w:w="2160" w:type="dxa"/>
          </w:tcPr>
          <w:p w14:paraId="738D3F20" w14:textId="77777777" w:rsidR="002A6471" w:rsidRDefault="003407F4">
            <w:r>
              <w:t>2.19</w:t>
            </w:r>
          </w:p>
        </w:tc>
        <w:tc>
          <w:tcPr>
            <w:tcW w:w="2160" w:type="dxa"/>
          </w:tcPr>
          <w:p w14:paraId="0CBB9F78" w14:textId="77777777" w:rsidR="002A6471" w:rsidRDefault="003407F4">
            <w:r>
              <w:t>0.46</w:t>
            </w:r>
          </w:p>
        </w:tc>
        <w:tc>
          <w:tcPr>
            <w:tcW w:w="2160" w:type="dxa"/>
          </w:tcPr>
          <w:p w14:paraId="14E1875A" w14:textId="77777777" w:rsidR="002A6471" w:rsidRDefault="003407F4">
            <w:r>
              <w:t>28</w:t>
            </w:r>
          </w:p>
        </w:tc>
      </w:tr>
      <w:tr w:rsidR="002A6471" w14:paraId="08E4F7DF" w14:textId="77777777">
        <w:tc>
          <w:tcPr>
            <w:tcW w:w="2160" w:type="dxa"/>
          </w:tcPr>
          <w:p w14:paraId="7799DFF4" w14:textId="77777777" w:rsidR="002A6471" w:rsidRDefault="003407F4">
            <w:r>
              <w:t>4.5</w:t>
            </w:r>
          </w:p>
        </w:tc>
        <w:tc>
          <w:tcPr>
            <w:tcW w:w="2160" w:type="dxa"/>
          </w:tcPr>
          <w:p w14:paraId="65317F89" w14:textId="77777777" w:rsidR="002A6471" w:rsidRDefault="003407F4">
            <w:r>
              <w:t>1.97</w:t>
            </w:r>
          </w:p>
        </w:tc>
        <w:tc>
          <w:tcPr>
            <w:tcW w:w="2160" w:type="dxa"/>
          </w:tcPr>
          <w:p w14:paraId="36F69A30" w14:textId="77777777" w:rsidR="002A6471" w:rsidRDefault="003407F4">
            <w:r>
              <w:t>0.51</w:t>
            </w:r>
          </w:p>
        </w:tc>
        <w:tc>
          <w:tcPr>
            <w:tcW w:w="2160" w:type="dxa"/>
          </w:tcPr>
          <w:p w14:paraId="2D860119" w14:textId="77777777" w:rsidR="002A6471" w:rsidRDefault="003407F4">
            <w:r>
              <w:t>31</w:t>
            </w:r>
          </w:p>
        </w:tc>
      </w:tr>
      <w:tr w:rsidR="002A6471" w14:paraId="2AB7BC22" w14:textId="77777777">
        <w:tc>
          <w:tcPr>
            <w:tcW w:w="2160" w:type="dxa"/>
          </w:tcPr>
          <w:p w14:paraId="5305ED0B" w14:textId="77777777" w:rsidR="002A6471" w:rsidRDefault="003407F4">
            <w:r>
              <w:t>5.0</w:t>
            </w:r>
          </w:p>
        </w:tc>
        <w:tc>
          <w:tcPr>
            <w:tcW w:w="2160" w:type="dxa"/>
          </w:tcPr>
          <w:p w14:paraId="2563A054" w14:textId="77777777" w:rsidR="002A6471" w:rsidRDefault="003407F4">
            <w:r>
              <w:t>1.75</w:t>
            </w:r>
          </w:p>
        </w:tc>
        <w:tc>
          <w:tcPr>
            <w:tcW w:w="2160" w:type="dxa"/>
          </w:tcPr>
          <w:p w14:paraId="7A0A8E7A" w14:textId="77777777" w:rsidR="002A6471" w:rsidRDefault="003407F4">
            <w:r>
              <w:t>0.57</w:t>
            </w:r>
          </w:p>
        </w:tc>
        <w:tc>
          <w:tcPr>
            <w:tcW w:w="2160" w:type="dxa"/>
          </w:tcPr>
          <w:p w14:paraId="0208E7F8" w14:textId="77777777" w:rsidR="002A6471" w:rsidRDefault="003407F4">
            <w:r>
              <w:t>34</w:t>
            </w:r>
          </w:p>
        </w:tc>
      </w:tr>
      <w:tr w:rsidR="002A6471" w14:paraId="483CA7F3" w14:textId="77777777">
        <w:tc>
          <w:tcPr>
            <w:tcW w:w="2160" w:type="dxa"/>
          </w:tcPr>
          <w:p w14:paraId="65B9302E" w14:textId="77777777" w:rsidR="002A6471" w:rsidRDefault="003407F4">
            <w:r>
              <w:t>5.5</w:t>
            </w:r>
          </w:p>
        </w:tc>
        <w:tc>
          <w:tcPr>
            <w:tcW w:w="2160" w:type="dxa"/>
          </w:tcPr>
          <w:p w14:paraId="0C7A3EAA" w14:textId="77777777" w:rsidR="002A6471" w:rsidRDefault="003407F4">
            <w:r>
              <w:t>1.6</w:t>
            </w:r>
          </w:p>
        </w:tc>
        <w:tc>
          <w:tcPr>
            <w:tcW w:w="2160" w:type="dxa"/>
          </w:tcPr>
          <w:p w14:paraId="48C2AD17" w14:textId="77777777" w:rsidR="002A6471" w:rsidRDefault="003407F4">
            <w:r>
              <w:t>0.63</w:t>
            </w:r>
          </w:p>
        </w:tc>
        <w:tc>
          <w:tcPr>
            <w:tcW w:w="2160" w:type="dxa"/>
          </w:tcPr>
          <w:p w14:paraId="6F772112" w14:textId="77777777" w:rsidR="002A6471" w:rsidRDefault="003407F4">
            <w:r>
              <w:t>38</w:t>
            </w:r>
          </w:p>
        </w:tc>
      </w:tr>
      <w:tr w:rsidR="002A6471" w14:paraId="1CD3D902" w14:textId="77777777">
        <w:tc>
          <w:tcPr>
            <w:tcW w:w="2160" w:type="dxa"/>
          </w:tcPr>
          <w:p w14:paraId="5A03EB38" w14:textId="77777777" w:rsidR="002A6471" w:rsidRDefault="003407F4">
            <w:r>
              <w:t>6.0</w:t>
            </w:r>
          </w:p>
        </w:tc>
        <w:tc>
          <w:tcPr>
            <w:tcW w:w="2160" w:type="dxa"/>
          </w:tcPr>
          <w:p w14:paraId="6363AA4B" w14:textId="77777777" w:rsidR="002A6471" w:rsidRDefault="003407F4">
            <w:r>
              <w:t>1.46</w:t>
            </w:r>
          </w:p>
        </w:tc>
        <w:tc>
          <w:tcPr>
            <w:tcW w:w="2160" w:type="dxa"/>
          </w:tcPr>
          <w:p w14:paraId="0188EF1E" w14:textId="77777777" w:rsidR="002A6471" w:rsidRDefault="003407F4">
            <w:r>
              <w:t>0.68</w:t>
            </w:r>
          </w:p>
        </w:tc>
        <w:tc>
          <w:tcPr>
            <w:tcW w:w="2160" w:type="dxa"/>
          </w:tcPr>
          <w:p w14:paraId="7D4A0CA4" w14:textId="77777777" w:rsidR="002A6471" w:rsidRDefault="003407F4">
            <w:r>
              <w:t>41</w:t>
            </w:r>
          </w:p>
        </w:tc>
      </w:tr>
      <w:tr w:rsidR="002A6471" w14:paraId="7D8AC3CB" w14:textId="77777777">
        <w:tc>
          <w:tcPr>
            <w:tcW w:w="2160" w:type="dxa"/>
          </w:tcPr>
          <w:p w14:paraId="0638D043" w14:textId="77777777" w:rsidR="002A6471" w:rsidRDefault="003407F4">
            <w:r>
              <w:t>6.5</w:t>
            </w:r>
          </w:p>
        </w:tc>
        <w:tc>
          <w:tcPr>
            <w:tcW w:w="2160" w:type="dxa"/>
          </w:tcPr>
          <w:p w14:paraId="4C9A4619" w14:textId="77777777" w:rsidR="002A6471" w:rsidRDefault="003407F4">
            <w:r>
              <w:t>1.36</w:t>
            </w:r>
          </w:p>
        </w:tc>
        <w:tc>
          <w:tcPr>
            <w:tcW w:w="2160" w:type="dxa"/>
          </w:tcPr>
          <w:p w14:paraId="558009EB" w14:textId="77777777" w:rsidR="002A6471" w:rsidRDefault="003407F4">
            <w:r>
              <w:t>0.74</w:t>
            </w:r>
          </w:p>
        </w:tc>
        <w:tc>
          <w:tcPr>
            <w:tcW w:w="2160" w:type="dxa"/>
          </w:tcPr>
          <w:p w14:paraId="2C09583C" w14:textId="77777777" w:rsidR="002A6471" w:rsidRDefault="003407F4">
            <w:r>
              <w:t>45</w:t>
            </w:r>
          </w:p>
        </w:tc>
      </w:tr>
      <w:tr w:rsidR="002A6471" w14:paraId="5C0C5781" w14:textId="77777777">
        <w:tc>
          <w:tcPr>
            <w:tcW w:w="2160" w:type="dxa"/>
          </w:tcPr>
          <w:p w14:paraId="4F864652" w14:textId="77777777" w:rsidR="002A6471" w:rsidRDefault="003407F4">
            <w:r>
              <w:t>7.0</w:t>
            </w:r>
          </w:p>
        </w:tc>
        <w:tc>
          <w:tcPr>
            <w:tcW w:w="2160" w:type="dxa"/>
          </w:tcPr>
          <w:p w14:paraId="6D449021" w14:textId="77777777" w:rsidR="002A6471" w:rsidRDefault="003407F4">
            <w:r>
              <w:t>1.25</w:t>
            </w:r>
          </w:p>
        </w:tc>
        <w:tc>
          <w:tcPr>
            <w:tcW w:w="2160" w:type="dxa"/>
          </w:tcPr>
          <w:p w14:paraId="7A5A21BE" w14:textId="77777777" w:rsidR="002A6471" w:rsidRDefault="003407F4">
            <w:r>
              <w:t>0.8</w:t>
            </w:r>
          </w:p>
        </w:tc>
        <w:tc>
          <w:tcPr>
            <w:tcW w:w="2160" w:type="dxa"/>
          </w:tcPr>
          <w:p w14:paraId="6ECD7B9E" w14:textId="77777777" w:rsidR="002A6471" w:rsidRDefault="003407F4">
            <w:r>
              <w:t>48</w:t>
            </w:r>
          </w:p>
        </w:tc>
      </w:tr>
      <w:tr w:rsidR="002A6471" w14:paraId="7EF1D94D" w14:textId="77777777">
        <w:tc>
          <w:tcPr>
            <w:tcW w:w="2160" w:type="dxa"/>
          </w:tcPr>
          <w:p w14:paraId="6085DA7C" w14:textId="77777777" w:rsidR="002A6471" w:rsidRDefault="003407F4">
            <w:r>
              <w:t>7.5</w:t>
            </w:r>
          </w:p>
        </w:tc>
        <w:tc>
          <w:tcPr>
            <w:tcW w:w="2160" w:type="dxa"/>
          </w:tcPr>
          <w:p w14:paraId="0A1BB319" w14:textId="77777777" w:rsidR="002A6471" w:rsidRDefault="003407F4">
            <w:r>
              <w:t>1.17</w:t>
            </w:r>
          </w:p>
        </w:tc>
        <w:tc>
          <w:tcPr>
            <w:tcW w:w="2160" w:type="dxa"/>
          </w:tcPr>
          <w:p w14:paraId="63B276B5" w14:textId="77777777" w:rsidR="002A6471" w:rsidRDefault="003407F4">
            <w:r>
              <w:t>0.85</w:t>
            </w:r>
          </w:p>
        </w:tc>
        <w:tc>
          <w:tcPr>
            <w:tcW w:w="2160" w:type="dxa"/>
          </w:tcPr>
          <w:p w14:paraId="5080F989" w14:textId="77777777" w:rsidR="002A6471" w:rsidRDefault="003407F4">
            <w:r>
              <w:t>51</w:t>
            </w:r>
          </w:p>
        </w:tc>
      </w:tr>
      <w:tr w:rsidR="002A6471" w14:paraId="2BDC3C77" w14:textId="77777777">
        <w:tc>
          <w:tcPr>
            <w:tcW w:w="2160" w:type="dxa"/>
          </w:tcPr>
          <w:p w14:paraId="1F2A6BB1" w14:textId="77777777" w:rsidR="002A6471" w:rsidRDefault="003407F4">
            <w:r>
              <w:t>8.0</w:t>
            </w:r>
          </w:p>
        </w:tc>
        <w:tc>
          <w:tcPr>
            <w:tcW w:w="2160" w:type="dxa"/>
          </w:tcPr>
          <w:p w14:paraId="39721D93" w14:textId="77777777" w:rsidR="002A6471" w:rsidRDefault="003407F4">
            <w:r>
              <w:t>1.09</w:t>
            </w:r>
          </w:p>
        </w:tc>
        <w:tc>
          <w:tcPr>
            <w:tcW w:w="2160" w:type="dxa"/>
          </w:tcPr>
          <w:p w14:paraId="69E553B0" w14:textId="77777777" w:rsidR="002A6471" w:rsidRDefault="003407F4">
            <w:r>
              <w:t>0.92</w:t>
            </w:r>
          </w:p>
        </w:tc>
        <w:tc>
          <w:tcPr>
            <w:tcW w:w="2160" w:type="dxa"/>
          </w:tcPr>
          <w:p w14:paraId="1DC86520" w14:textId="77777777" w:rsidR="002A6471" w:rsidRDefault="003407F4">
            <w:r>
              <w:t>55</w:t>
            </w:r>
          </w:p>
        </w:tc>
      </w:tr>
      <w:tr w:rsidR="002A6471" w14:paraId="211CB4A4" w14:textId="77777777">
        <w:tc>
          <w:tcPr>
            <w:tcW w:w="2160" w:type="dxa"/>
          </w:tcPr>
          <w:p w14:paraId="3B0871C7" w14:textId="77777777" w:rsidR="002A6471" w:rsidRDefault="003407F4">
            <w:r>
              <w:t>8.5</w:t>
            </w:r>
          </w:p>
        </w:tc>
        <w:tc>
          <w:tcPr>
            <w:tcW w:w="2160" w:type="dxa"/>
          </w:tcPr>
          <w:p w14:paraId="4E01C33F" w14:textId="77777777" w:rsidR="002A6471" w:rsidRDefault="003407F4">
            <w:r>
              <w:t>1.03</w:t>
            </w:r>
          </w:p>
        </w:tc>
        <w:tc>
          <w:tcPr>
            <w:tcW w:w="2160" w:type="dxa"/>
          </w:tcPr>
          <w:p w14:paraId="34AC2D91" w14:textId="77777777" w:rsidR="002A6471" w:rsidRDefault="003407F4">
            <w:r>
              <w:t>0.97</w:t>
            </w:r>
          </w:p>
        </w:tc>
        <w:tc>
          <w:tcPr>
            <w:tcW w:w="2160" w:type="dxa"/>
          </w:tcPr>
          <w:p w14:paraId="4C5CD9CF" w14:textId="77777777" w:rsidR="002A6471" w:rsidRDefault="003407F4">
            <w:r>
              <w:t>58</w:t>
            </w:r>
          </w:p>
        </w:tc>
      </w:tr>
      <w:tr w:rsidR="002A6471" w14:paraId="45241184" w14:textId="77777777">
        <w:tc>
          <w:tcPr>
            <w:tcW w:w="2160" w:type="dxa"/>
          </w:tcPr>
          <w:p w14:paraId="654AB445" w14:textId="77777777" w:rsidR="002A6471" w:rsidRDefault="003407F4">
            <w:r>
              <w:t>9.0</w:t>
            </w:r>
          </w:p>
        </w:tc>
        <w:tc>
          <w:tcPr>
            <w:tcW w:w="2160" w:type="dxa"/>
          </w:tcPr>
          <w:p w14:paraId="7DF299D9" w14:textId="77777777" w:rsidR="002A6471" w:rsidRDefault="003407F4">
            <w:r>
              <w:t>0.97</w:t>
            </w:r>
          </w:p>
        </w:tc>
        <w:tc>
          <w:tcPr>
            <w:tcW w:w="2160" w:type="dxa"/>
          </w:tcPr>
          <w:p w14:paraId="5F05116A" w14:textId="77777777" w:rsidR="002A6471" w:rsidRDefault="003407F4">
            <w:r>
              <w:t>1.03</w:t>
            </w:r>
          </w:p>
        </w:tc>
        <w:tc>
          <w:tcPr>
            <w:tcW w:w="2160" w:type="dxa"/>
          </w:tcPr>
          <w:p w14:paraId="607A0BD0" w14:textId="77777777" w:rsidR="002A6471" w:rsidRDefault="003407F4">
            <w:r>
              <w:t>62</w:t>
            </w:r>
          </w:p>
        </w:tc>
      </w:tr>
      <w:tr w:rsidR="002A6471" w14:paraId="75D968FC" w14:textId="77777777">
        <w:tc>
          <w:tcPr>
            <w:tcW w:w="2160" w:type="dxa"/>
          </w:tcPr>
          <w:p w14:paraId="13C0BE76" w14:textId="77777777" w:rsidR="002A6471" w:rsidRDefault="003407F4">
            <w:r>
              <w:t>9.5</w:t>
            </w:r>
          </w:p>
        </w:tc>
        <w:tc>
          <w:tcPr>
            <w:tcW w:w="2160" w:type="dxa"/>
          </w:tcPr>
          <w:p w14:paraId="64576F9C" w14:textId="77777777" w:rsidR="002A6471" w:rsidRDefault="003407F4">
            <w:r>
              <w:t>0.92</w:t>
            </w:r>
          </w:p>
        </w:tc>
        <w:tc>
          <w:tcPr>
            <w:tcW w:w="2160" w:type="dxa"/>
          </w:tcPr>
          <w:p w14:paraId="09619D1A" w14:textId="77777777" w:rsidR="002A6471" w:rsidRDefault="003407F4">
            <w:r>
              <w:t>1.09</w:t>
            </w:r>
          </w:p>
        </w:tc>
        <w:tc>
          <w:tcPr>
            <w:tcW w:w="2160" w:type="dxa"/>
          </w:tcPr>
          <w:p w14:paraId="00D4915E" w14:textId="77777777" w:rsidR="002A6471" w:rsidRDefault="003407F4">
            <w:r>
              <w:t>66</w:t>
            </w:r>
          </w:p>
        </w:tc>
      </w:tr>
      <w:tr w:rsidR="002A6471" w14:paraId="6EC0F575" w14:textId="77777777">
        <w:tc>
          <w:tcPr>
            <w:tcW w:w="2160" w:type="dxa"/>
          </w:tcPr>
          <w:p w14:paraId="309D8156" w14:textId="77777777" w:rsidR="002A6471" w:rsidRDefault="003407F4">
            <w:r>
              <w:t>10.0</w:t>
            </w:r>
          </w:p>
        </w:tc>
        <w:tc>
          <w:tcPr>
            <w:tcW w:w="2160" w:type="dxa"/>
          </w:tcPr>
          <w:p w14:paraId="257793F0" w14:textId="77777777" w:rsidR="002A6471" w:rsidRDefault="003407F4">
            <w:r>
              <w:t>0.88</w:t>
            </w:r>
          </w:p>
        </w:tc>
        <w:tc>
          <w:tcPr>
            <w:tcW w:w="2160" w:type="dxa"/>
          </w:tcPr>
          <w:p w14:paraId="777333E7" w14:textId="77777777" w:rsidR="002A6471" w:rsidRDefault="003407F4">
            <w:r>
              <w:t>1.14</w:t>
            </w:r>
          </w:p>
        </w:tc>
        <w:tc>
          <w:tcPr>
            <w:tcW w:w="2160" w:type="dxa"/>
          </w:tcPr>
          <w:p w14:paraId="199B1D55" w14:textId="77777777" w:rsidR="002A6471" w:rsidRDefault="003407F4">
            <w:r>
              <w:t>69</w:t>
            </w:r>
          </w:p>
        </w:tc>
      </w:tr>
    </w:tbl>
    <w:p w14:paraId="7B957074" w14:textId="77777777" w:rsidR="003407F4" w:rsidRDefault="003407F4" w:rsidP="003407F4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301393">
    <w:abstractNumId w:val="8"/>
  </w:num>
  <w:num w:numId="2" w16cid:durableId="1735927888">
    <w:abstractNumId w:val="6"/>
  </w:num>
  <w:num w:numId="3" w16cid:durableId="321323049">
    <w:abstractNumId w:val="5"/>
  </w:num>
  <w:num w:numId="4" w16cid:durableId="888078980">
    <w:abstractNumId w:val="4"/>
  </w:num>
  <w:num w:numId="5" w16cid:durableId="246114287">
    <w:abstractNumId w:val="7"/>
  </w:num>
  <w:num w:numId="6" w16cid:durableId="166753692">
    <w:abstractNumId w:val="3"/>
  </w:num>
  <w:num w:numId="7" w16cid:durableId="1702785518">
    <w:abstractNumId w:val="2"/>
  </w:num>
  <w:num w:numId="8" w16cid:durableId="1579753701">
    <w:abstractNumId w:val="1"/>
  </w:num>
  <w:num w:numId="9" w16cid:durableId="86764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6471"/>
    <w:rsid w:val="00326F90"/>
    <w:rsid w:val="003407F4"/>
    <w:rsid w:val="009F22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51569"/>
  <w14:defaultImageDpi w14:val="300"/>
  <w15:docId w15:val="{D13292EE-ACA6-4EAD-B348-377CB1E8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Graham Cottrell</cp:lastModifiedBy>
  <cp:revision>2</cp:revision>
  <dcterms:created xsi:type="dcterms:W3CDTF">2025-08-07T11:00:00Z</dcterms:created>
  <dcterms:modified xsi:type="dcterms:W3CDTF">2025-08-07T11:00:00Z</dcterms:modified>
  <cp:category/>
</cp:coreProperties>
</file>